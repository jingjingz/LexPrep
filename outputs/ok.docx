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RESIDENTIAL LEASE AGREEMENT</w:t>
      </w:r>
    </w:p>
    <w:p>
      <w:r>
        <w:t xml:space="preserve">This Lease Agreement is made and entered into on None between 11 ("Landlord") and 22 ("Tenant").</w:t>
      </w:r>
    </w:p>
    <w:p>
      <w:r>
        <w:t xml:space="preserve">1. Premises.</w:t>
        <w:br/>
        <w:t xml:space="preserve">   The Landlord hereby leases to the Tenant the residential property located at 33 ("Premises").</w:t>
      </w:r>
    </w:p>
    <w:p>
      <w:r>
        <w:t xml:space="preserve">2. Term.</w:t>
        <w:br/>
        <w:t xml:space="preserve">   The term of this lease shall commence on None and terminate on None.</w:t>
      </w:r>
    </w:p>
    <w:p>
      <w:r>
        <w:t xml:space="preserve">3. Rent.</w:t>
        <w:br/>
        <w:t xml:space="preserve">   Tenant agrees to pay the Landlord the sum of $None per month, due on the first day of each month.</w:t>
      </w:r>
    </w:p>
    <w:p>
      <w:r>
        <w:t xml:space="preserve">4. Security Deposit.</w:t>
        <w:br/>
        <w:t xml:space="preserve">   Tenant shall pay a security deposit of $None prior to taking possession of the Premises.</w:t>
      </w:r>
    </w:p>
    <w:p>
      <w:r>
        <w:t>5. Signatures.</w:t>
      </w:r>
    </w:p>
    <w:p>
      <w:r>
        <w:br/>
        <w:t>Landlord: ____________________________</w:t>
      </w:r>
    </w:p>
    <w:p>
      <w:r>
        <w:br/>
        <w:t>Tenant: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